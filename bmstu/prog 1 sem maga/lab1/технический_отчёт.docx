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 реализации системы векторизации документов</w:t>
      </w:r>
    </w:p>
    <w:p>
      <w:pPr>
        <w:pStyle w:val="Heading1"/>
      </w:pPr>
      <w:r>
        <w:t>1. Введение</w:t>
      </w:r>
    </w:p>
    <w:p>
      <w:r>
        <w:t>Данный отчёт описывает реализацию системы для создания векторов документов с использованием двух методов обработки текста: выделения словоформ и выделения начальных форм слов. Система разработана для обработки размеченных экспертом наборов данных.</w:t>
      </w:r>
    </w:p>
    <w:p>
      <w:pPr>
        <w:pStyle w:val="Heading1"/>
      </w:pPr>
      <w:r>
        <w:t>2. Реализованные алгоритмы</w:t>
      </w:r>
    </w:p>
    <w:p>
      <w:pPr>
        <w:pStyle w:val="Heading2"/>
      </w:pPr>
      <w:r>
        <w:t>2.1. Выделение словоформ</w:t>
      </w:r>
    </w:p>
    <w:p>
      <w:r>
        <w:t>Алгоритм выделения словоформ включает следующие этапы:</w:t>
      </w:r>
    </w:p>
    <w:p>
      <w:pPr>
        <w:pStyle w:val="ListBullet"/>
      </w:pPr>
      <w:r>
        <w:t>Токенизация текста с использованием регулярных выражений</w:t>
      </w:r>
    </w:p>
    <w:p>
      <w:pPr>
        <w:pStyle w:val="ListBullet"/>
      </w:pPr>
      <w:r>
        <w:t>Приведение всех слов к нижнему регистру</w:t>
      </w:r>
    </w:p>
    <w:p>
      <w:pPr>
        <w:pStyle w:val="ListBullet"/>
      </w:pPr>
      <w:r>
        <w:t>Фильтрация стоп-слов (общеупотребительных слов)</w:t>
      </w:r>
    </w:p>
    <w:p>
      <w:pPr>
        <w:pStyle w:val="ListBullet"/>
      </w:pPr>
      <w:r>
        <w:t>Удаление слов длиной менее 3 символов</w:t>
      </w:r>
    </w:p>
    <w:p>
      <w:pPr>
        <w:pStyle w:val="ListBullet"/>
      </w:pPr>
      <w:r>
        <w:t>Сохранение исходных словоформ для построения векторов</w:t>
      </w:r>
    </w:p>
    <w:p>
      <w:pPr>
        <w:pStyle w:val="Heading2"/>
      </w:pPr>
      <w:r>
        <w:t>2.2. Выделение начальных форм слов</w:t>
      </w:r>
    </w:p>
    <w:p>
      <w:r>
        <w:t>Алгоритм лемматизации реализует простые морфологические правила для русского языка:</w:t>
      </w:r>
    </w:p>
    <w:p>
      <w:pPr>
        <w:pStyle w:val="ListBullet"/>
      </w:pPr>
      <w:r>
        <w:t>Обработка существительных: удаление падежных окончаний</w:t>
      </w:r>
    </w:p>
    <w:p>
      <w:pPr>
        <w:pStyle w:val="ListBullet"/>
      </w:pPr>
      <w:r>
        <w:t>Обработка прилагательных: приведение к именительному падежу</w:t>
      </w:r>
    </w:p>
    <w:p>
      <w:pPr>
        <w:pStyle w:val="ListBullet"/>
      </w:pPr>
      <w:r>
        <w:t>Обработка глаголов: удаление личных окончаний</w:t>
      </w:r>
    </w:p>
    <w:p>
      <w:pPr>
        <w:pStyle w:val="ListBullet"/>
      </w:pPr>
      <w:r>
        <w:t>Обработка окончаний множественного числа</w:t>
      </w:r>
    </w:p>
    <w:p>
      <w:pPr>
        <w:pStyle w:val="ListBullet"/>
      </w:pPr>
      <w:r>
        <w:t>Сохранение коротких слов (менее 4 символов) без изменений</w:t>
      </w:r>
    </w:p>
    <w:p>
      <w:pPr>
        <w:pStyle w:val="Heading1"/>
      </w:pPr>
      <w:r>
        <w:t>3. Пример обработки DOCX файла</w:t>
      </w:r>
    </w:p>
    <w:p>
      <w:r>
        <w:t>Обработан файл: спортивная_медицина_01.docx</w:t>
      </w:r>
    </w:p>
    <w:p>
      <w:r>
        <w:t>Размер текста: 3562 символов</w:t>
      </w:r>
    </w:p>
    <w:p>
      <w:r>
        <w:t>Количество словоформ: 319</w:t>
      </w:r>
    </w:p>
    <w:p>
      <w:r>
        <w:t>Количество начальных форм: 319</w:t>
      </w:r>
    </w:p>
    <w:p>
      <w:r>
        <w:t>Уникальных словоформ: 261</w:t>
      </w:r>
    </w:p>
    <w:p>
      <w:r>
        <w:t>Уникальных лемм: 258</w:t>
      </w:r>
    </w:p>
    <w:p>
      <w:pPr>
        <w:pStyle w:val="Heading1"/>
      </w:pPr>
      <w:r>
        <w:t>4. Формат выходных данных</w:t>
      </w:r>
    </w:p>
    <w:p>
      <w:r>
        <w:t>Система генерирует Excel файл со следующими листами:</w:t>
      </w:r>
    </w:p>
    <w:p>
      <w:pPr>
        <w:pStyle w:val="ListBullet"/>
      </w:pPr>
      <w:r>
        <w:t>Словоформы - векторы документов на основе словоформ</w:t>
      </w:r>
    </w:p>
    <w:p>
      <w:pPr>
        <w:pStyle w:val="ListBullet"/>
      </w:pPr>
      <w:r>
        <w:t>Начальные_формы - векторы на основе лемм</w:t>
      </w:r>
    </w:p>
    <w:p>
      <w:pPr>
        <w:pStyle w:val="ListBullet"/>
      </w:pPr>
      <w:r>
        <w:t>Статистика - общая статистика по набору данных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